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21933" w14:textId="77777777" w:rsidR="0055364C" w:rsidRDefault="00000000">
      <w:pPr>
        <w:pStyle w:val="Title"/>
      </w:pPr>
      <w:r>
        <w:t>Lab Report - Managing Files and Folders in Windows</w:t>
      </w:r>
    </w:p>
    <w:p w14:paraId="7E7DA113" w14:textId="77777777" w:rsidR="0055364C" w:rsidRDefault="00000000">
      <w:pPr>
        <w:pStyle w:val="Heading1"/>
      </w:pPr>
      <w:r>
        <w:t>Aim</w:t>
      </w:r>
    </w:p>
    <w:p w14:paraId="34995728" w14:textId="77777777" w:rsidR="0055364C" w:rsidRDefault="00000000">
      <w:r>
        <w:t>To learn how to create, delete, copy, move, rename, view, sort, zip, and unzip files and folders in Windows.</w:t>
      </w:r>
    </w:p>
    <w:p w14:paraId="79B159BE" w14:textId="77777777" w:rsidR="0055364C" w:rsidRDefault="00000000">
      <w:pPr>
        <w:pStyle w:val="Heading1"/>
      </w:pPr>
      <w:r>
        <w:t>Requirements</w:t>
      </w:r>
    </w:p>
    <w:p w14:paraId="23CCC16A" w14:textId="77777777" w:rsidR="0055364C" w:rsidRDefault="00000000">
      <w:r>
        <w:t>- A computer running Windows operating system</w:t>
      </w:r>
    </w:p>
    <w:p w14:paraId="081F0011" w14:textId="77777777" w:rsidR="0055364C" w:rsidRDefault="00000000">
      <w:pPr>
        <w:pStyle w:val="Heading1"/>
      </w:pPr>
      <w:r>
        <w:t>Procedure / Steps</w:t>
      </w:r>
    </w:p>
    <w:p w14:paraId="28523191" w14:textId="77777777" w:rsidR="0055364C" w:rsidRDefault="00000000">
      <w:pPr>
        <w:pStyle w:val="Heading2"/>
      </w:pPr>
      <w:r>
        <w:t>1. Creating Files and Folders</w:t>
      </w:r>
    </w:p>
    <w:p w14:paraId="744453A6" w14:textId="77777777" w:rsidR="0055364C" w:rsidRDefault="00000000">
      <w:r>
        <w:t>• Open File Explorer by clicking the folder icon on the taskbar or pressing Windows + E.</w:t>
      </w:r>
    </w:p>
    <w:p w14:paraId="7C4A0E8C" w14:textId="77777777" w:rsidR="0055364C" w:rsidRDefault="00000000">
      <w:r>
        <w:t>• Navigate to the desired location.</w:t>
      </w:r>
    </w:p>
    <w:p w14:paraId="401D0BD1" w14:textId="77777777" w:rsidR="0055364C" w:rsidRDefault="00000000">
      <w:r>
        <w:t>• Right-click in the folder, choose "New", and select file type (e.g., Text Document).</w:t>
      </w:r>
    </w:p>
    <w:p w14:paraId="34B0723C" w14:textId="680F64E7" w:rsidR="00213BB0" w:rsidRDefault="00213BB0">
      <w:r w:rsidRPr="00213BB0">
        <w:drawing>
          <wp:inline distT="0" distB="0" distL="0" distR="0" wp14:anchorId="319EE6F5" wp14:editId="76451906">
            <wp:extent cx="5486400" cy="1675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2D9D" w14:textId="77777777" w:rsidR="0055364C" w:rsidRDefault="00000000">
      <w:r>
        <w:t>• Name the file and press Enter.</w:t>
      </w:r>
    </w:p>
    <w:p w14:paraId="5270432E" w14:textId="4C3989C0" w:rsidR="00213BB0" w:rsidRDefault="00213BB0">
      <w:r w:rsidRPr="00213BB0">
        <w:lastRenderedPageBreak/>
        <w:drawing>
          <wp:inline distT="0" distB="0" distL="0" distR="0" wp14:anchorId="56665574" wp14:editId="27DB3E71">
            <wp:extent cx="5486400" cy="21850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ADF7" w14:textId="77777777" w:rsidR="0055364C" w:rsidRPr="00213BB0" w:rsidRDefault="00000000">
      <w:pPr>
        <w:pStyle w:val="Heading2"/>
        <w:rPr>
          <w:lang w:val="en-IN"/>
        </w:rPr>
      </w:pPr>
      <w:r>
        <w:t>2. Deleting Files and Folders</w:t>
      </w:r>
    </w:p>
    <w:p w14:paraId="23AB8C9D" w14:textId="77777777" w:rsidR="0055364C" w:rsidRDefault="00000000">
      <w:r>
        <w:t>• Open File Explorer and go to the file/folder location.</w:t>
      </w:r>
    </w:p>
    <w:p w14:paraId="073E1923" w14:textId="77777777" w:rsidR="0055364C" w:rsidRDefault="00000000">
      <w:r>
        <w:t>• Right-click and select "Delete" or press Delete key.</w:t>
      </w:r>
    </w:p>
    <w:p w14:paraId="74570CBB" w14:textId="77777777" w:rsidR="0055364C" w:rsidRDefault="00000000">
      <w:r>
        <w:t>• Item is moved to Recycle Bin.</w:t>
      </w:r>
    </w:p>
    <w:p w14:paraId="45A0EBCB" w14:textId="63286365" w:rsidR="00213BB0" w:rsidRDefault="00213BB0">
      <w:r w:rsidRPr="00213BB0">
        <w:drawing>
          <wp:inline distT="0" distB="0" distL="0" distR="0" wp14:anchorId="1F7A0CA2" wp14:editId="0559AD59">
            <wp:extent cx="5486400" cy="2211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6AE7" w14:textId="77777777" w:rsidR="0055364C" w:rsidRDefault="00000000">
      <w:pPr>
        <w:pStyle w:val="Heading2"/>
      </w:pPr>
      <w:r>
        <w:t>3. Copying and Moving Files and Folders</w:t>
      </w:r>
    </w:p>
    <w:p w14:paraId="2161FB42" w14:textId="77777777" w:rsidR="0055364C" w:rsidRDefault="00000000">
      <w:r>
        <w:t>• Open File Explorer and locate the file to copy.</w:t>
      </w:r>
    </w:p>
    <w:p w14:paraId="46F0D690" w14:textId="77777777" w:rsidR="0055364C" w:rsidRDefault="00000000">
      <w:r>
        <w:t>• Right-click and choose "Copy" or press Ctrl + C.</w:t>
      </w:r>
    </w:p>
    <w:p w14:paraId="20642602" w14:textId="77777777" w:rsidR="0055364C" w:rsidRDefault="00000000">
      <w:r>
        <w:t>• Go to destination folder, right-click and select "Paste" or press Ctrl + V.</w:t>
      </w:r>
    </w:p>
    <w:p w14:paraId="3D12F072" w14:textId="77777777" w:rsidR="0055364C" w:rsidRDefault="00000000">
      <w:pPr>
        <w:pStyle w:val="Heading2"/>
      </w:pPr>
      <w:r>
        <w:t>4. Renaming Files and Folders</w:t>
      </w:r>
    </w:p>
    <w:p w14:paraId="1A9F1777" w14:textId="77777777" w:rsidR="0055364C" w:rsidRDefault="00000000">
      <w:r>
        <w:t>• Open File Explorer and locate the file.</w:t>
      </w:r>
    </w:p>
    <w:p w14:paraId="6453DFBC" w14:textId="77777777" w:rsidR="0055364C" w:rsidRDefault="00000000">
      <w:r>
        <w:t>• Right-click and choose "Rename" or press F2.</w:t>
      </w:r>
    </w:p>
    <w:p w14:paraId="00BB0F49" w14:textId="77777777" w:rsidR="0055364C" w:rsidRDefault="00000000">
      <w:r>
        <w:t>• Enter new name and press Enter.</w:t>
      </w:r>
    </w:p>
    <w:p w14:paraId="23460AC9" w14:textId="77777777" w:rsidR="0055364C" w:rsidRDefault="00000000">
      <w:pPr>
        <w:pStyle w:val="Heading2"/>
      </w:pPr>
      <w:r>
        <w:lastRenderedPageBreak/>
        <w:t>5. Viewing Files and Folders</w:t>
      </w:r>
    </w:p>
    <w:p w14:paraId="51187B64" w14:textId="77777777" w:rsidR="0055364C" w:rsidRDefault="00000000">
      <w:r>
        <w:t>• Open File Explorer and go to the folder.</w:t>
      </w:r>
    </w:p>
    <w:p w14:paraId="33427D6A" w14:textId="77777777" w:rsidR="0055364C" w:rsidRDefault="00000000">
      <w:r>
        <w:t>• Click "View" tab or right-click and choose preferred view (Icons, List, Details).</w:t>
      </w:r>
    </w:p>
    <w:p w14:paraId="18D211A5" w14:textId="77777777" w:rsidR="0055364C" w:rsidRDefault="00000000">
      <w:pPr>
        <w:pStyle w:val="Heading2"/>
      </w:pPr>
      <w:r>
        <w:t>6. Sorting Files and Folders</w:t>
      </w:r>
    </w:p>
    <w:p w14:paraId="4DFB9B04" w14:textId="77777777" w:rsidR="0055364C" w:rsidRDefault="00000000">
      <w:r>
        <w:t>• Open File Explorer and go to the folder.</w:t>
      </w:r>
    </w:p>
    <w:p w14:paraId="4876CB82" w14:textId="77777777" w:rsidR="0055364C" w:rsidRDefault="00000000">
      <w:r>
        <w:t>• Click "Sort" or right-click in the folder.</w:t>
      </w:r>
    </w:p>
    <w:p w14:paraId="106A1904" w14:textId="77777777" w:rsidR="0055364C" w:rsidRDefault="00000000">
      <w:r>
        <w:t>• Sort by Name, Type, Size, etc. in Ascending or Descending order.</w:t>
      </w:r>
    </w:p>
    <w:p w14:paraId="514E5950" w14:textId="77777777" w:rsidR="0055364C" w:rsidRDefault="00000000">
      <w:pPr>
        <w:pStyle w:val="Heading2"/>
      </w:pPr>
      <w:r>
        <w:t>7. Zipping Files and Folders</w:t>
      </w:r>
    </w:p>
    <w:p w14:paraId="45C52801" w14:textId="77777777" w:rsidR="0055364C" w:rsidRDefault="00000000">
      <w:r>
        <w:t>• Select files/folders to compress.</w:t>
      </w:r>
    </w:p>
    <w:p w14:paraId="379C9551" w14:textId="77777777" w:rsidR="0055364C" w:rsidRDefault="00000000">
      <w:r>
        <w:t>• Right-click and choose "Compressed (zipped) folder".</w:t>
      </w:r>
    </w:p>
    <w:p w14:paraId="0D190DEF" w14:textId="77777777" w:rsidR="0055364C" w:rsidRDefault="00000000">
      <w:r>
        <w:t>• Rename the zip file if needed.</w:t>
      </w:r>
    </w:p>
    <w:p w14:paraId="15384492" w14:textId="77777777" w:rsidR="0055364C" w:rsidRDefault="00000000">
      <w:pPr>
        <w:pStyle w:val="Heading2"/>
      </w:pPr>
      <w:r>
        <w:t>8. Unzipping Files and Folders</w:t>
      </w:r>
    </w:p>
    <w:p w14:paraId="2AAB581A" w14:textId="77777777" w:rsidR="0055364C" w:rsidRDefault="00000000">
      <w:r>
        <w:t>• Locate the zip file in File Explorer.</w:t>
      </w:r>
    </w:p>
    <w:p w14:paraId="0A5FA6BB" w14:textId="77777777" w:rsidR="0055364C" w:rsidRDefault="00000000">
      <w:r>
        <w:t>• Right-click and select "Extract All".</w:t>
      </w:r>
    </w:p>
    <w:p w14:paraId="128BF9C7" w14:textId="77777777" w:rsidR="0055364C" w:rsidRDefault="00000000">
      <w:pPr>
        <w:pStyle w:val="Heading1"/>
      </w:pPr>
      <w:r>
        <w:t>Conclusion</w:t>
      </w:r>
    </w:p>
    <w:p w14:paraId="1EF9F05B" w14:textId="77777777" w:rsidR="0055364C" w:rsidRDefault="00000000">
      <w:r>
        <w:t>By following these steps, you can effectively manage files and folders in Windows, including creating, deleting, copying, moving, renaming, viewing, sorting, zipping, and unzipping.</w:t>
      </w:r>
    </w:p>
    <w:sectPr w:rsidR="0055364C" w:rsidSect="00A82E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8263619">
    <w:abstractNumId w:val="8"/>
  </w:num>
  <w:num w:numId="2" w16cid:durableId="1411731290">
    <w:abstractNumId w:val="6"/>
  </w:num>
  <w:num w:numId="3" w16cid:durableId="345449023">
    <w:abstractNumId w:val="5"/>
  </w:num>
  <w:num w:numId="4" w16cid:durableId="581332517">
    <w:abstractNumId w:val="4"/>
  </w:num>
  <w:num w:numId="5" w16cid:durableId="230387482">
    <w:abstractNumId w:val="7"/>
  </w:num>
  <w:num w:numId="6" w16cid:durableId="1616326997">
    <w:abstractNumId w:val="3"/>
  </w:num>
  <w:num w:numId="7" w16cid:durableId="599605178">
    <w:abstractNumId w:val="2"/>
  </w:num>
  <w:num w:numId="8" w16cid:durableId="35938208">
    <w:abstractNumId w:val="1"/>
  </w:num>
  <w:num w:numId="9" w16cid:durableId="263996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156D"/>
    <w:rsid w:val="0015074B"/>
    <w:rsid w:val="00213BB0"/>
    <w:rsid w:val="0029639D"/>
    <w:rsid w:val="00326F90"/>
    <w:rsid w:val="0055364C"/>
    <w:rsid w:val="00A82E3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87D69"/>
  <w14:defaultImageDpi w14:val="300"/>
  <w15:docId w15:val="{B08C7D3F-8AE7-43D7-8028-B2EFDE319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Deepak Kr Sharma</cp:lastModifiedBy>
  <cp:revision>2</cp:revision>
  <dcterms:created xsi:type="dcterms:W3CDTF">2025-06-06T08:35:00Z</dcterms:created>
  <dcterms:modified xsi:type="dcterms:W3CDTF">2025-06-06T08:35:00Z</dcterms:modified>
  <cp:category/>
</cp:coreProperties>
</file>